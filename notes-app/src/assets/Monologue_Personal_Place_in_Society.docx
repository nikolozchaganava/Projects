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მონოლოგი: „პიროვნების ადგილი საზოგადოებაში“</w:t>
      </w:r>
    </w:p>
    <w:p>
      <w:r>
        <w:t>[მიმართვა]</w:t>
        <w:br/>
        <w:t>ძვირფასო მეგობრებო,</w:t>
        <w:br/>
        <w:t>დღეს მე და თქვენ შევხვდით, რომ ერთად ვიმსჯელოთ თემაზე, რომელიც ყველა ჩვენგანს ეხება: პიროვნების ადგილი საზოგადოებაში. როგორ ვიპოვოთ ბალანსი ჩვენს უნიკალურობაში და საზოგადოებრივ პასუხისმგებლობაში? როგორ ვიცხოვროთ ისე, რომ ჩვენი ინდივიდუალობა არ დაიკარგოს, მაგრამ არც სხვებისთვის გავხდეთ ხელის შემშლელი?</w:t>
        <w:br/>
        <w:br/>
        <w:t>ეს საკითხი არ არის მარტივი, რადგან მისი მიღმა ორი ძირითადი პრობლემა იმალება, რომელთა შესახებაც ახლა ვისაუბრებ.</w:t>
      </w:r>
    </w:p>
    <w:p>
      <w:r>
        <w:t>[შესავალი]</w:t>
        <w:br/>
        <w:t>პირველი პრობლემა არის ინდივიდის თავისუფლების შეზღუდვა საზოგადოებრივი ნორმებით. ბევრ შემთხვევაში, სოციალური მოლოდინები იმდენად ძლიერია, რომ ადამიანის უნიკალურობა იკარგება.</w:t>
        <w:br/>
        <w:t>მეორე პრობლემა კი საზოგადოებრივი პოლარიზაციაა, სადაც ადამიანები, განსხვავებული შეხედულებების გამო, ერთმანეთს ემიჯნებიან და ამის გამო საზოგადოების სოლიდარობა ირღვევა.</w:t>
      </w:r>
    </w:p>
    <w:p>
      <w:r>
        <w:t>[ძირითადი ნაწილი]</w:t>
        <w:br/>
        <w:br/>
        <w:t>პირველი პრობლემა: პიროვნული თავისუფლების შეზღუდვა</w:t>
        <w:br/>
        <w:t>საზოგადოება ხშირად გვაწესებს ისეთ ნორმებს, რომლებიც ჩვენი პიროვნული განვითარების შესაძლებლობებს ზღუდავს. მაგალითად, ჰარპერ ლის რომანში "ნუ მოკლავ ჯაფარას," ბუა რედლი საზოგადოებრივი მოლოდინების მსხვერპლია. ადამიანები მის პიროვნებას გაუგებრობისა და ცრუმორწმუნეობის გამო ზღუდავენ, რაც არტურის იზოლაციით სრულდება.</w:t>
        <w:br/>
        <w:t>მოსალოდნელი გამოსავალი:</w:t>
        <w:br/>
        <w:t>საჭიროა ისეთი საზოგადოებრივი მიდგომების ჩამოყალიბება, რომლებიც ინდივიდის უნიკალურობას უჭერს მხარს. ეს შეიძლება იყოს სკოლებში თავისუფალი დისკუსიების წახალისება ან ისეთი პროგრამების დანერგვა, რომლებიც ბავშვებს საკუთარი შესაძლებლობების და ნიჭის გამოვლენაში დაეხმარება.</w:t>
        <w:br/>
        <w:br/>
        <w:t>მეორე პრობლემა: პოლარიზაცია და ურთიერთგახლეჩვა</w:t>
        <w:br/>
        <w:t>საზოგადოება ხშირად იყოფა ჯგუფებად, რომლებიც ერთმანეთთან დიალოგს ვეღარ ამყარებენ. ამის მაგალითია სიძულვილის გამოვლინებები ატიკუს ფინჩის მიმართ, რომელმაც სამართლიანობის დაცვა აირჩია, მიუხედავად საზოგადოების უარყოფითი დამოკიდებულებისა.</w:t>
        <w:br/>
        <w:t>მოსალოდნელი გამოსავალი:</w:t>
        <w:br/>
        <w:t>სოლიდარობის აღდგენის გზაა ურთიერთგაგების წახალისება და სხვადასხვა კულტურის, იდეის თუ პერსპექტივის აღიარება. ამისათვის საჭიროა დიალოგის ხელშეწყობა და განათლების რეფორმირება, რომელიც ახალგაზრდებს განსხვავებების მიღებასა და პატივისცემას ასწავლის.</w:t>
      </w:r>
    </w:p>
    <w:p>
      <w:r>
        <w:t>[დასკვნა]</w:t>
        <w:br/>
        <w:t>საზოგადოება ვერცერთი ჩვენგანის გარეშე ვერ იარსებებს, მაგრამ ჩვენ, როგორც პიროვნებები, თავად ვაყალიბებთ ამ საზოგადოებას.</w:t>
        <w:br/>
        <w:t>მოდით, ვიყოთ იმგვარი ადამიანები, რომლებიც არ უშლიან ხელს სხვების განვითარებას, მაგრამ არც საკუთარ უნიკალურობას თმობენ.</w:t>
        <w:br/>
        <w:t>მოდით, გავაერთიანოთ ჩვენი ძალა, რათა უკეთესი მომავალი შევქმნათ, სადაც თითოეული ინდივიდი თავს დაცულად და დაფასებულად იგრძნობს.</w:t>
        <w:br/>
        <w:br/>
        <w:t>დიდი მადლობა ყურადღებისთვის!</w:t>
        <w:br/>
        <w:br/>
        <w:t>[დასასრული]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